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0A30" w14:textId="1E027AD9" w:rsidR="00DE445C" w:rsidRPr="00395B3F" w:rsidRDefault="00B519CF" w:rsidP="00ED7B7E">
      <w:pPr>
        <w:pStyle w:val="BodyTextIndent"/>
        <w:ind w:left="0"/>
        <w:jc w:val="center"/>
        <w:rPr>
          <w:rFonts w:asciiTheme="minorHAnsi" w:hAnsiTheme="minorHAnsi" w:cs="Arial"/>
          <w:b/>
          <w:sz w:val="52"/>
          <w:szCs w:val="52"/>
        </w:rPr>
      </w:pPr>
      <w:r>
        <w:rPr>
          <w:rFonts w:asciiTheme="minorHAnsi" w:hAnsiTheme="minorHAnsi" w:cs="Arial"/>
          <w:b/>
          <w:sz w:val="52"/>
          <w:szCs w:val="52"/>
        </w:rPr>
        <w:t>Jose A Felix</w:t>
      </w:r>
    </w:p>
    <w:p w14:paraId="03CEAE41" w14:textId="5F0F00C7" w:rsidR="00DE445C" w:rsidRPr="00613577" w:rsidRDefault="00290259" w:rsidP="00ED7B7E">
      <w:pPr>
        <w:pStyle w:val="BodyTextIndent"/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Hawthorne, CA </w:t>
      </w:r>
      <w:r w:rsidR="008C7D66" w:rsidRPr="00613577">
        <w:rPr>
          <w:rFonts w:asciiTheme="minorHAnsi" w:hAnsiTheme="minorHAnsi" w:cs="Arial"/>
          <w:b/>
          <w:sz w:val="22"/>
          <w:szCs w:val="22"/>
        </w:rPr>
        <w:t xml:space="preserve">| 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>(</w:t>
      </w:r>
      <w:r w:rsidR="00B519CF">
        <w:rPr>
          <w:rFonts w:asciiTheme="minorHAnsi" w:hAnsiTheme="minorHAnsi" w:cs="Arial"/>
          <w:b/>
          <w:sz w:val="22"/>
          <w:szCs w:val="22"/>
        </w:rPr>
        <w:t>323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 xml:space="preserve">) </w:t>
      </w:r>
      <w:r w:rsidR="00B519CF">
        <w:rPr>
          <w:rFonts w:asciiTheme="minorHAnsi" w:hAnsiTheme="minorHAnsi" w:cs="Arial"/>
          <w:b/>
          <w:sz w:val="22"/>
          <w:szCs w:val="22"/>
        </w:rPr>
        <w:t>419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>-</w:t>
      </w:r>
      <w:r w:rsidR="00B519CF">
        <w:rPr>
          <w:rFonts w:asciiTheme="minorHAnsi" w:hAnsiTheme="minorHAnsi" w:cs="Arial"/>
          <w:b/>
          <w:sz w:val="22"/>
          <w:szCs w:val="22"/>
        </w:rPr>
        <w:t>7653</w:t>
      </w:r>
      <w:r w:rsidR="005D7D16" w:rsidRPr="00613577">
        <w:rPr>
          <w:rFonts w:asciiTheme="minorHAnsi" w:hAnsiTheme="minorHAnsi" w:cs="Arial"/>
          <w:b/>
          <w:sz w:val="22"/>
          <w:szCs w:val="22"/>
        </w:rPr>
        <w:t xml:space="preserve"> | </w:t>
      </w:r>
      <w:r w:rsidR="00B519CF">
        <w:rPr>
          <w:rFonts w:asciiTheme="minorHAnsi" w:hAnsiTheme="minorHAnsi" w:cs="Arial"/>
          <w:b/>
          <w:sz w:val="22"/>
          <w:szCs w:val="22"/>
        </w:rPr>
        <w:t>jafelix73@gmail.com</w:t>
      </w:r>
      <w:r w:rsidR="008C7D66" w:rsidRPr="00613577">
        <w:rPr>
          <w:rFonts w:asciiTheme="minorHAnsi" w:hAnsiTheme="minorHAnsi" w:cs="Arial"/>
          <w:b/>
          <w:sz w:val="22"/>
          <w:szCs w:val="22"/>
        </w:rPr>
        <w:t xml:space="preserve"> </w:t>
      </w:r>
      <w:r w:rsidR="00613577" w:rsidRPr="00613577">
        <w:rPr>
          <w:rFonts w:asciiTheme="minorHAnsi" w:hAnsiTheme="minorHAnsi" w:cs="Arial"/>
          <w:b/>
          <w:sz w:val="22"/>
          <w:szCs w:val="22"/>
        </w:rPr>
        <w:t>| www.linkedin.com/in/</w:t>
      </w:r>
      <w:r w:rsidR="00B519CF" w:rsidRPr="00B519CF">
        <w:rPr>
          <w:rFonts w:asciiTheme="minorHAnsi" w:hAnsiTheme="minorHAnsi" w:cs="Arial"/>
          <w:b/>
          <w:sz w:val="22"/>
          <w:szCs w:val="22"/>
        </w:rPr>
        <w:t>jose-felix-22717015/</w:t>
      </w:r>
    </w:p>
    <w:p w14:paraId="2AFFACC9" w14:textId="77777777" w:rsidR="00DE445C" w:rsidRPr="008C7009" w:rsidRDefault="00DE445C" w:rsidP="00756E76">
      <w:pPr>
        <w:pStyle w:val="BodyTextIndent"/>
        <w:ind w:left="0"/>
        <w:rPr>
          <w:rFonts w:asciiTheme="minorHAnsi" w:hAnsiTheme="minorHAnsi" w:cs="Arial"/>
          <w:b/>
          <w:sz w:val="12"/>
          <w:szCs w:val="22"/>
        </w:rPr>
      </w:pPr>
    </w:p>
    <w:p w14:paraId="79548B6F" w14:textId="77777777" w:rsidR="00F8432E" w:rsidRDefault="00F8432E" w:rsidP="005E355C">
      <w:pPr>
        <w:pStyle w:val="BodyTextIndent"/>
        <w:pBdr>
          <w:bottom w:val="single" w:sz="4" w:space="0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7569F067" w14:textId="6CA5E711" w:rsidR="009C2868" w:rsidRDefault="00F8432E" w:rsidP="009C2868">
      <w:pPr>
        <w:pStyle w:val="BodyTextIndent"/>
        <w:pBdr>
          <w:bottom w:val="single" w:sz="4" w:space="0" w:color="auto"/>
        </w:pBdr>
        <w:ind w:left="0"/>
        <w:jc w:val="center"/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F8432E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Experienced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C2868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ticketing &amp; 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analytics s</w:t>
      </w:r>
      <w:r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pecialist 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managing </w:t>
      </w:r>
      <w:r w:rsidR="007E4627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sales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reporting, and data </w:t>
      </w:r>
      <w:r w:rsidR="00F818E3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analysis </w:t>
      </w:r>
      <w:r w:rsidR="009C2868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using 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Excel, SQL, Tableau</w:t>
      </w:r>
      <w:r w:rsidR="009C2868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, Python, and R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. Hard-working and dependable team player with the ability to communicate effectively and efficiently.</w:t>
      </w:r>
    </w:p>
    <w:p w14:paraId="1F7674CB" w14:textId="77777777" w:rsidR="009C2868" w:rsidRDefault="009C2868" w:rsidP="009C2868">
      <w:pPr>
        <w:pStyle w:val="BodyTextIndent"/>
        <w:pBdr>
          <w:bottom w:val="single" w:sz="4" w:space="0" w:color="auto"/>
        </w:pBdr>
        <w:ind w:left="0"/>
        <w:jc w:val="center"/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14:paraId="7009913A" w14:textId="7C3885EB" w:rsidR="009C2868" w:rsidRPr="004278D1" w:rsidRDefault="009C2868" w:rsidP="009C2868">
      <w:pPr>
        <w:pStyle w:val="BodyTextIndent"/>
        <w:pBdr>
          <w:bottom w:val="single" w:sz="4" w:space="0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SKILLS | INTERESTS</w:t>
      </w:r>
    </w:p>
    <w:p w14:paraId="3A155CC6" w14:textId="77777777" w:rsidR="009C2868" w:rsidRPr="008C7009" w:rsidRDefault="009C2868" w:rsidP="009C2868">
      <w:pPr>
        <w:pStyle w:val="BodyTextIndent"/>
        <w:ind w:left="0"/>
        <w:jc w:val="center"/>
        <w:rPr>
          <w:rFonts w:asciiTheme="minorHAnsi" w:hAnsiTheme="minorHAnsi" w:cs="Arial"/>
          <w:sz w:val="4"/>
          <w:szCs w:val="22"/>
        </w:rPr>
      </w:pPr>
    </w:p>
    <w:p w14:paraId="6094F7C3" w14:textId="77777777" w:rsidR="009C2868" w:rsidRPr="00262A7F" w:rsidRDefault="009C2868" w:rsidP="009C2868">
      <w:pPr>
        <w:pStyle w:val="BodyTextIndent"/>
        <w:ind w:left="0"/>
        <w:jc w:val="both"/>
        <w:rPr>
          <w:rFonts w:asciiTheme="minorHAnsi" w:hAnsiTheme="minorHAnsi" w:cs="Arial"/>
          <w:b/>
          <w:sz w:val="8"/>
          <w:szCs w:val="8"/>
        </w:rPr>
      </w:pPr>
    </w:p>
    <w:p w14:paraId="4DF1D9E4" w14:textId="77777777" w:rsidR="009C2868" w:rsidRDefault="009C2868" w:rsidP="009C2868">
      <w:pPr>
        <w:pStyle w:val="BodyTextIndent"/>
        <w:ind w:left="0"/>
        <w:jc w:val="both"/>
        <w:rPr>
          <w:rFonts w:asciiTheme="minorHAnsi" w:hAnsiTheme="minorHAnsi" w:cs="Arial"/>
          <w:b/>
          <w:sz w:val="22"/>
          <w:szCs w:val="22"/>
        </w:rPr>
        <w:sectPr w:rsidR="009C2868" w:rsidSect="009C2868">
          <w:type w:val="continuous"/>
          <w:pgSz w:w="12240" w:h="15840"/>
          <w:pgMar w:top="475" w:right="720" w:bottom="475" w:left="720" w:header="720" w:footer="720" w:gutter="0"/>
          <w:cols w:space="720"/>
          <w:docGrid w:linePitch="360"/>
        </w:sectPr>
      </w:pPr>
      <w:r>
        <w:rPr>
          <w:rFonts w:asciiTheme="minorHAnsi" w:hAnsiTheme="minorHAnsi" w:cs="Arial"/>
          <w:b/>
          <w:sz w:val="22"/>
          <w:szCs w:val="22"/>
        </w:rPr>
        <w:t>Skills:</w:t>
      </w:r>
    </w:p>
    <w:p w14:paraId="5240E8CD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Tableau</w:t>
      </w:r>
    </w:p>
    <w:p w14:paraId="1F2FECAC" w14:textId="339E6459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Excel (Pivot Table/Lookup)</w:t>
      </w:r>
    </w:p>
    <w:p w14:paraId="0C97410E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SQL</w:t>
      </w:r>
    </w:p>
    <w:p w14:paraId="21A75CE7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HTML</w:t>
      </w:r>
    </w:p>
    <w:p w14:paraId="2CA3C0D8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</w:rPr>
        <w:t>OpenRefine</w:t>
      </w:r>
      <w:proofErr w:type="spellEnd"/>
    </w:p>
    <w:p w14:paraId="2129D76B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</w:t>
      </w:r>
    </w:p>
    <w:p w14:paraId="5D39D925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Python</w:t>
      </w:r>
    </w:p>
    <w:p w14:paraId="0F4C3FE7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0B3621">
        <w:rPr>
          <w:rFonts w:asciiTheme="minorHAnsi" w:hAnsiTheme="minorHAnsi" w:cs="Arial"/>
          <w:sz w:val="22"/>
          <w:szCs w:val="22"/>
        </w:rPr>
        <w:t>Microsoft Office Suite</w:t>
      </w:r>
    </w:p>
    <w:p w14:paraId="71D8F8B7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TM </w:t>
      </w:r>
      <w:proofErr w:type="spellStart"/>
      <w:r>
        <w:rPr>
          <w:rFonts w:asciiTheme="minorHAnsi" w:hAnsiTheme="minorHAnsi" w:cs="Arial"/>
          <w:sz w:val="22"/>
          <w:szCs w:val="22"/>
        </w:rPr>
        <w:t>Archtics</w:t>
      </w:r>
      <w:proofErr w:type="spellEnd"/>
    </w:p>
    <w:p w14:paraId="02247295" w14:textId="77777777" w:rsidR="000A086A" w:rsidRDefault="009C2868" w:rsidP="00EA074B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0A086A">
        <w:rPr>
          <w:rFonts w:asciiTheme="minorHAnsi" w:hAnsiTheme="minorHAnsi" w:cs="Arial"/>
          <w:sz w:val="22"/>
          <w:szCs w:val="22"/>
        </w:rPr>
        <w:t>TM Host</w:t>
      </w:r>
    </w:p>
    <w:p w14:paraId="280C2EEF" w14:textId="70157488" w:rsidR="00EA074B" w:rsidRPr="000A086A" w:rsidRDefault="009C2868" w:rsidP="00EA074B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  <w:r w:rsidRPr="000A086A">
        <w:rPr>
          <w:rFonts w:asciiTheme="minorHAnsi" w:hAnsiTheme="minorHAnsi" w:cs="Arial"/>
          <w:sz w:val="22"/>
          <w:szCs w:val="22"/>
        </w:rPr>
        <w:br w:type="column"/>
      </w:r>
      <w:r w:rsidR="00EA074B" w:rsidRPr="000A086A">
        <w:rPr>
          <w:rFonts w:asciiTheme="minorHAnsi" w:hAnsiTheme="minorHAnsi" w:cs="Arial"/>
          <w:sz w:val="22"/>
          <w:szCs w:val="22"/>
        </w:rPr>
        <w:t>Salesforce</w:t>
      </w:r>
    </w:p>
    <w:p w14:paraId="10E61E38" w14:textId="0753D8CA" w:rsidR="009C2868" w:rsidRP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9C2868">
        <w:rPr>
          <w:rFonts w:asciiTheme="minorHAnsi" w:hAnsiTheme="minorHAnsi" w:cs="Arial"/>
          <w:sz w:val="22"/>
          <w:szCs w:val="22"/>
        </w:rPr>
        <w:t>Management</w:t>
      </w:r>
    </w:p>
    <w:p w14:paraId="259DA0DD" w14:textId="283EFF75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Reporting(</w:t>
      </w:r>
      <w:proofErr w:type="gramEnd"/>
      <w:r>
        <w:rPr>
          <w:rFonts w:asciiTheme="minorHAnsi" w:hAnsiTheme="minorHAnsi" w:cs="Arial"/>
          <w:sz w:val="22"/>
          <w:szCs w:val="22"/>
        </w:rPr>
        <w:t>Revenue &amp; ROI)</w:t>
      </w:r>
    </w:p>
    <w:p w14:paraId="1CA063A5" w14:textId="727C4CDD" w:rsidR="009C2868" w:rsidRPr="00323EB7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Budgeting</w:t>
      </w:r>
    </w:p>
    <w:p w14:paraId="501B84DC" w14:textId="77777777" w:rsidR="009C2868" w:rsidRPr="00323EB7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Sales Support</w:t>
      </w:r>
    </w:p>
    <w:p w14:paraId="4AC4D68B" w14:textId="77777777" w:rsidR="009C2868" w:rsidRPr="00323EB7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Operations</w:t>
      </w:r>
    </w:p>
    <w:p w14:paraId="7C677E8A" w14:textId="77777777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Bilingual (Spanish)</w:t>
      </w:r>
    </w:p>
    <w:p w14:paraId="296E717D" w14:textId="7F393963" w:rsid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Business Analytics</w:t>
      </w:r>
    </w:p>
    <w:p w14:paraId="515B91AF" w14:textId="26608E80" w:rsidR="009C2868" w:rsidRPr="009C2868" w:rsidRDefault="009C2868" w:rsidP="009C2868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9C2868">
        <w:rPr>
          <w:rFonts w:asciiTheme="minorHAnsi" w:hAnsiTheme="minorHAnsi" w:cs="Arial"/>
          <w:sz w:val="22"/>
          <w:szCs w:val="22"/>
        </w:rPr>
        <w:t>Customer Service</w:t>
      </w:r>
    </w:p>
    <w:p w14:paraId="10CE70ED" w14:textId="77777777" w:rsidR="009C2868" w:rsidRDefault="009C2868" w:rsidP="005E355C">
      <w:pPr>
        <w:pStyle w:val="BodyTextIndent"/>
        <w:pBdr>
          <w:bottom w:val="single" w:sz="4" w:space="0" w:color="auto"/>
        </w:pBdr>
        <w:tabs>
          <w:tab w:val="left" w:pos="6405"/>
        </w:tabs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4EE74074" w14:textId="77777777" w:rsidR="009C2868" w:rsidRDefault="009C2868" w:rsidP="005E355C">
      <w:pPr>
        <w:pStyle w:val="BodyTextIndent"/>
        <w:pBdr>
          <w:bottom w:val="single" w:sz="4" w:space="0" w:color="auto"/>
        </w:pBdr>
        <w:tabs>
          <w:tab w:val="left" w:pos="6405"/>
        </w:tabs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18CCFC08" w14:textId="4E21CD65" w:rsidR="009C2868" w:rsidRDefault="009C2868" w:rsidP="005E355C">
      <w:pPr>
        <w:pStyle w:val="BodyTextIndent"/>
        <w:pBdr>
          <w:bottom w:val="single" w:sz="4" w:space="0" w:color="auto"/>
        </w:pBdr>
        <w:tabs>
          <w:tab w:val="left" w:pos="6405"/>
        </w:tabs>
        <w:ind w:left="0"/>
        <w:jc w:val="center"/>
        <w:rPr>
          <w:rFonts w:asciiTheme="minorHAnsi" w:hAnsiTheme="minorHAnsi" w:cs="Arial"/>
          <w:b/>
          <w:sz w:val="22"/>
          <w:szCs w:val="22"/>
        </w:rPr>
        <w:sectPr w:rsidR="009C2868" w:rsidSect="00323EB7">
          <w:type w:val="continuous"/>
          <w:pgSz w:w="12240" w:h="15840"/>
          <w:pgMar w:top="475" w:right="720" w:bottom="475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="Arial"/>
          <w:b/>
          <w:sz w:val="22"/>
          <w:szCs w:val="22"/>
        </w:rPr>
        <w:t xml:space="preserve">  </w:t>
      </w:r>
    </w:p>
    <w:p w14:paraId="4D1E0A75" w14:textId="54577E5F" w:rsidR="005E355C" w:rsidRDefault="009C2868" w:rsidP="005E355C">
      <w:pPr>
        <w:pStyle w:val="BodyTextIndent"/>
        <w:pBdr>
          <w:bottom w:val="single" w:sz="4" w:space="0" w:color="auto"/>
        </w:pBdr>
        <w:tabs>
          <w:tab w:val="left" w:pos="6405"/>
        </w:tabs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EXPERIENCE</w:t>
      </w:r>
    </w:p>
    <w:p w14:paraId="0A03B4FD" w14:textId="77777777" w:rsidR="007812B1" w:rsidRPr="007812B1" w:rsidRDefault="007812B1" w:rsidP="00295946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10"/>
          <w:szCs w:val="10"/>
        </w:rPr>
      </w:pPr>
    </w:p>
    <w:p w14:paraId="188AD75A" w14:textId="5596B853" w:rsidR="00C64638" w:rsidRPr="00F87ECD" w:rsidRDefault="00C64638" w:rsidP="00C64638">
      <w:p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Ticketmaster, </w:t>
      </w:r>
      <w:r>
        <w:rPr>
          <w:rFonts w:asciiTheme="minorHAnsi" w:hAnsiTheme="minorHAnsi" w:cs="Arial"/>
          <w:sz w:val="22"/>
          <w:szCs w:val="22"/>
        </w:rPr>
        <w:t xml:space="preserve">Hollywood, CA                                          </w:t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9E5756">
        <w:rPr>
          <w:rFonts w:asciiTheme="minorHAnsi" w:hAnsiTheme="minorHAnsi" w:cs="Arial"/>
          <w:sz w:val="22"/>
          <w:szCs w:val="22"/>
        </w:rPr>
        <w:t>March 2020</w:t>
      </w:r>
      <w:r>
        <w:rPr>
          <w:rFonts w:asciiTheme="minorHAnsi" w:hAnsiTheme="minorHAnsi" w:cs="Arial"/>
          <w:sz w:val="22"/>
          <w:szCs w:val="22"/>
        </w:rPr>
        <w:t xml:space="preserve"> – </w:t>
      </w:r>
      <w:r w:rsidR="00E230A6">
        <w:rPr>
          <w:rFonts w:asciiTheme="minorHAnsi" w:hAnsiTheme="minorHAnsi" w:cs="Arial"/>
          <w:sz w:val="22"/>
          <w:szCs w:val="22"/>
        </w:rPr>
        <w:t>Present</w:t>
      </w:r>
    </w:p>
    <w:p w14:paraId="21744E8C" w14:textId="05753090" w:rsidR="00C64638" w:rsidRDefault="00E230A6" w:rsidP="00C64638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Client Support Specialist</w:t>
      </w:r>
    </w:p>
    <w:p w14:paraId="05F602D7" w14:textId="77777777" w:rsidR="00C64638" w:rsidRDefault="00C64638" w:rsidP="00C64638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49D7AB80" w14:textId="24C996C2" w:rsidR="00C64638" w:rsidRPr="004140E0" w:rsidRDefault="00136AC0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Support the day-to-day needs of Ticketmaster clients relating to ticket systems and products</w:t>
      </w:r>
      <w:r w:rsidR="00EA074B">
        <w:rPr>
          <w:rFonts w:ascii="Calibri" w:eastAsia="Calibri" w:hAnsi="Calibri"/>
          <w:sz w:val="22"/>
          <w:szCs w:val="22"/>
        </w:rPr>
        <w:t xml:space="preserve"> using Salesforce to</w:t>
      </w:r>
      <w:r w:rsidR="00453B24">
        <w:rPr>
          <w:rFonts w:ascii="Calibri" w:eastAsia="Calibri" w:hAnsi="Calibri"/>
          <w:sz w:val="22"/>
          <w:szCs w:val="22"/>
        </w:rPr>
        <w:t xml:space="preserve"> track and relay client needs.</w:t>
      </w:r>
    </w:p>
    <w:p w14:paraId="71DB2C95" w14:textId="366165C6" w:rsidR="00C64638" w:rsidRPr="004140E0" w:rsidRDefault="00CD535B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Advice and assist with reporting and event creation.</w:t>
      </w:r>
    </w:p>
    <w:p w14:paraId="004A3D3B" w14:textId="4CE2AB20" w:rsidR="00C64638" w:rsidRPr="004140E0" w:rsidRDefault="0024615F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Provide on</w:t>
      </w:r>
      <w:r w:rsidR="005E0800">
        <w:rPr>
          <w:rFonts w:ascii="Calibri" w:eastAsia="Calibri" w:hAnsi="Calibri"/>
          <w:sz w:val="22"/>
          <w:szCs w:val="22"/>
        </w:rPr>
        <w:t xml:space="preserve">-site </w:t>
      </w:r>
      <w:r w:rsidR="007456AE">
        <w:rPr>
          <w:rFonts w:ascii="Calibri" w:eastAsia="Calibri" w:hAnsi="Calibri"/>
          <w:sz w:val="22"/>
          <w:szCs w:val="22"/>
        </w:rPr>
        <w:t>event support</w:t>
      </w:r>
      <w:r w:rsidR="000F0679">
        <w:rPr>
          <w:rFonts w:ascii="Calibri" w:eastAsia="Calibri" w:hAnsi="Calibri"/>
          <w:sz w:val="22"/>
          <w:szCs w:val="22"/>
        </w:rPr>
        <w:t xml:space="preserve"> and </w:t>
      </w:r>
      <w:r w:rsidR="005F3DEC">
        <w:rPr>
          <w:rFonts w:ascii="Calibri" w:eastAsia="Calibri" w:hAnsi="Calibri"/>
          <w:sz w:val="22"/>
          <w:szCs w:val="22"/>
        </w:rPr>
        <w:t>after-hours</w:t>
      </w:r>
      <w:r w:rsidR="000F0679">
        <w:rPr>
          <w:rFonts w:ascii="Calibri" w:eastAsia="Calibri" w:hAnsi="Calibri"/>
          <w:sz w:val="22"/>
          <w:szCs w:val="22"/>
        </w:rPr>
        <w:t xml:space="preserve"> office support.</w:t>
      </w:r>
    </w:p>
    <w:p w14:paraId="3B1B9F88" w14:textId="44389E79" w:rsidR="00C64638" w:rsidRPr="004140E0" w:rsidRDefault="000F0679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Provide high level marketing support </w:t>
      </w:r>
      <w:r w:rsidR="005F3DEC">
        <w:rPr>
          <w:rFonts w:ascii="Calibri" w:eastAsia="Calibri" w:hAnsi="Calibri"/>
          <w:sz w:val="22"/>
          <w:szCs w:val="22"/>
        </w:rPr>
        <w:t>on Ticketmaster no-cost solutions.</w:t>
      </w:r>
    </w:p>
    <w:p w14:paraId="75B38191" w14:textId="77777777" w:rsidR="00C64638" w:rsidRDefault="00C64638" w:rsidP="00F87ECD">
      <w:pPr>
        <w:spacing w:line="259" w:lineRule="auto"/>
        <w:rPr>
          <w:rFonts w:asciiTheme="minorHAnsi" w:hAnsiTheme="minorHAnsi" w:cs="Arial"/>
          <w:b/>
          <w:sz w:val="22"/>
          <w:szCs w:val="22"/>
        </w:rPr>
      </w:pPr>
    </w:p>
    <w:p w14:paraId="4E9DD896" w14:textId="77777777" w:rsidR="00C64638" w:rsidRDefault="00C64638" w:rsidP="00F87ECD">
      <w:pPr>
        <w:spacing w:line="259" w:lineRule="auto"/>
        <w:rPr>
          <w:rFonts w:asciiTheme="minorHAnsi" w:hAnsiTheme="minorHAnsi" w:cs="Arial"/>
          <w:b/>
          <w:sz w:val="22"/>
          <w:szCs w:val="22"/>
        </w:rPr>
      </w:pPr>
    </w:p>
    <w:p w14:paraId="4F979A86" w14:textId="027E9EC7" w:rsidR="00EC2934" w:rsidRPr="00F87ECD" w:rsidRDefault="00F87ECD" w:rsidP="00F87ECD">
      <w:pPr>
        <w:spacing w:line="259" w:lineRule="auto"/>
        <w:rPr>
          <w:rFonts w:ascii="Calibri" w:eastAsia="Calibri" w:hAnsi="Calibri"/>
          <w:sz w:val="22"/>
          <w:szCs w:val="22"/>
        </w:rPr>
      </w:pPr>
      <w:r w:rsidRPr="00B519CF">
        <w:rPr>
          <w:rFonts w:asciiTheme="minorHAnsi" w:hAnsiTheme="minorHAnsi" w:cs="Arial"/>
          <w:b/>
          <w:sz w:val="22"/>
          <w:szCs w:val="22"/>
        </w:rPr>
        <w:t>The Soraya (Valley Performing Arts Center</w:t>
      </w:r>
      <w:r>
        <w:rPr>
          <w:rFonts w:asciiTheme="minorHAnsi" w:hAnsiTheme="minorHAnsi" w:cs="Arial"/>
          <w:b/>
          <w:sz w:val="22"/>
          <w:szCs w:val="22"/>
        </w:rPr>
        <w:t>)</w:t>
      </w:r>
      <w:r w:rsidR="00F1785F">
        <w:rPr>
          <w:rFonts w:asciiTheme="minorHAnsi" w:hAnsiTheme="minorHAnsi" w:cs="Arial"/>
          <w:b/>
          <w:sz w:val="22"/>
          <w:szCs w:val="22"/>
        </w:rPr>
        <w:t xml:space="preserve"> @ CSUN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Northridge, CA                                          October 2010 </w:t>
      </w:r>
      <w:r w:rsidR="00EC2934">
        <w:rPr>
          <w:rFonts w:asciiTheme="minorHAnsi" w:hAnsiTheme="minorHAnsi" w:cs="Arial"/>
          <w:sz w:val="22"/>
          <w:szCs w:val="22"/>
        </w:rPr>
        <w:t xml:space="preserve">– </w:t>
      </w:r>
      <w:r w:rsidR="00D32A02">
        <w:rPr>
          <w:rFonts w:asciiTheme="minorHAnsi" w:hAnsiTheme="minorHAnsi" w:cs="Arial"/>
          <w:sz w:val="22"/>
          <w:szCs w:val="22"/>
        </w:rPr>
        <w:t>March 20</w:t>
      </w:r>
      <w:r w:rsidR="00DA762C">
        <w:rPr>
          <w:rFonts w:asciiTheme="minorHAnsi" w:hAnsiTheme="minorHAnsi" w:cs="Arial"/>
          <w:sz w:val="22"/>
          <w:szCs w:val="22"/>
        </w:rPr>
        <w:t>20</w:t>
      </w:r>
    </w:p>
    <w:p w14:paraId="0DB51C1B" w14:textId="77777777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 w:rsidRPr="00737E13">
        <w:rPr>
          <w:rFonts w:asciiTheme="minorHAnsi" w:hAnsiTheme="minorHAnsi" w:cs="Arial"/>
          <w:b/>
          <w:i/>
          <w:sz w:val="22"/>
          <w:szCs w:val="22"/>
        </w:rPr>
        <w:t>Ticket Supervisor (2010-2013) / Operations-Data Specialist (2014-present)</w:t>
      </w:r>
    </w:p>
    <w:p w14:paraId="686AB8C8" w14:textId="77777777" w:rsidR="004140E0" w:rsidRDefault="004140E0" w:rsidP="00737E13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5FF44BA6" w14:textId="3A8EE50E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 xml:space="preserve">Customize SQL scripts to produce spreadsheets not available in </w:t>
      </w:r>
      <w:proofErr w:type="spellStart"/>
      <w:r w:rsidRPr="004140E0">
        <w:rPr>
          <w:rFonts w:ascii="Calibri" w:eastAsia="Calibri" w:hAnsi="Calibri"/>
          <w:sz w:val="22"/>
          <w:szCs w:val="22"/>
        </w:rPr>
        <w:t>Archtics</w:t>
      </w:r>
      <w:proofErr w:type="spellEnd"/>
      <w:r>
        <w:rPr>
          <w:rFonts w:ascii="Calibri" w:eastAsia="Calibri" w:hAnsi="Calibri"/>
          <w:sz w:val="22"/>
          <w:szCs w:val="22"/>
        </w:rPr>
        <w:t xml:space="preserve"> (SQL/CRM </w:t>
      </w:r>
      <w:r w:rsidR="00510D94">
        <w:rPr>
          <w:rFonts w:ascii="Calibri" w:eastAsia="Calibri" w:hAnsi="Calibri"/>
          <w:sz w:val="22"/>
          <w:szCs w:val="22"/>
        </w:rPr>
        <w:t>Ticketmaster software)</w:t>
      </w:r>
      <w:r w:rsidRPr="004140E0">
        <w:rPr>
          <w:rFonts w:ascii="Calibri" w:eastAsia="Calibri" w:hAnsi="Calibri"/>
          <w:sz w:val="22"/>
          <w:szCs w:val="22"/>
        </w:rPr>
        <w:t>.</w:t>
      </w:r>
    </w:p>
    <w:p w14:paraId="5DEBD41A" w14:textId="604087A1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Maintain marketing</w:t>
      </w:r>
      <w:r>
        <w:rPr>
          <w:rFonts w:ascii="Calibri" w:eastAsia="Calibri" w:hAnsi="Calibri"/>
          <w:sz w:val="22"/>
          <w:szCs w:val="22"/>
        </w:rPr>
        <w:t xml:space="preserve"> </w:t>
      </w:r>
      <w:r w:rsidRPr="004140E0">
        <w:rPr>
          <w:rFonts w:ascii="Calibri" w:eastAsia="Calibri" w:hAnsi="Calibri"/>
          <w:sz w:val="22"/>
          <w:szCs w:val="22"/>
        </w:rPr>
        <w:t>and sale</w:t>
      </w:r>
      <w:r>
        <w:rPr>
          <w:rFonts w:ascii="Calibri" w:eastAsia="Calibri" w:hAnsi="Calibri"/>
          <w:sz w:val="22"/>
          <w:szCs w:val="22"/>
        </w:rPr>
        <w:t>s reports for department heads on a daily, weekly and monthly basis</w:t>
      </w:r>
      <w:r w:rsidR="00E2793C">
        <w:rPr>
          <w:rFonts w:ascii="Calibri" w:eastAsia="Calibri" w:hAnsi="Calibri"/>
          <w:sz w:val="22"/>
          <w:szCs w:val="22"/>
        </w:rPr>
        <w:t xml:space="preserve"> using Excel and Tableau</w:t>
      </w:r>
      <w:r>
        <w:rPr>
          <w:rFonts w:ascii="Calibri" w:eastAsia="Calibri" w:hAnsi="Calibri"/>
          <w:sz w:val="22"/>
          <w:szCs w:val="22"/>
        </w:rPr>
        <w:t>.</w:t>
      </w:r>
    </w:p>
    <w:p w14:paraId="3B34C528" w14:textId="77777777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Responsible for CMS customization for New Account Manager.</w:t>
      </w:r>
    </w:p>
    <w:p w14:paraId="5C9B0329" w14:textId="757DECE5" w:rsidR="009D4A8E" w:rsidRDefault="009D4A8E" w:rsidP="009D4A8E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Analyze and update dynamic pricing using the Ticketmaster </w:t>
      </w:r>
      <w:proofErr w:type="spellStart"/>
      <w:r>
        <w:rPr>
          <w:rFonts w:ascii="Calibri" w:eastAsia="Calibri" w:hAnsi="Calibri"/>
          <w:sz w:val="22"/>
          <w:szCs w:val="22"/>
        </w:rPr>
        <w:t>Pricemaster</w:t>
      </w:r>
      <w:proofErr w:type="spellEnd"/>
      <w:r>
        <w:rPr>
          <w:rFonts w:ascii="Calibri" w:eastAsia="Calibri" w:hAnsi="Calibri"/>
          <w:sz w:val="22"/>
          <w:szCs w:val="22"/>
        </w:rPr>
        <w:t xml:space="preserve"> API tool</w:t>
      </w:r>
      <w:r w:rsidRPr="004140E0">
        <w:rPr>
          <w:rFonts w:ascii="Calibri" w:eastAsia="Calibri" w:hAnsi="Calibri"/>
          <w:sz w:val="22"/>
          <w:szCs w:val="22"/>
        </w:rPr>
        <w:t>.</w:t>
      </w:r>
    </w:p>
    <w:p w14:paraId="4AC62060" w14:textId="77777777" w:rsidR="00510D94" w:rsidRPr="004140E0" w:rsidRDefault="00510D94" w:rsidP="00510D94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Creation of TM Messenger/Engage lists and marketing emails as well as the Plan Your Event patron email prior to each performance.</w:t>
      </w:r>
    </w:p>
    <w:p w14:paraId="41D52565" w14:textId="77777777" w:rsidR="009D4A8E" w:rsidRDefault="009D4A8E" w:rsidP="009D4A8E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Managed the day-to-day operation of the ticket office.</w:t>
      </w:r>
    </w:p>
    <w:p w14:paraId="62F04E18" w14:textId="2D89802D" w:rsidR="00EC2934" w:rsidRPr="00C56AD7" w:rsidRDefault="004140E0" w:rsidP="00414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65"/>
          <w:tab w:val="left" w:pos="7920"/>
        </w:tabs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ab/>
      </w:r>
      <w:r w:rsidR="00EC2934">
        <w:rPr>
          <w:rFonts w:ascii="Calibri" w:eastAsia="Calibri" w:hAnsi="Calibri"/>
          <w:sz w:val="22"/>
          <w:szCs w:val="22"/>
        </w:rPr>
        <w:t xml:space="preserve"> </w:t>
      </w:r>
    </w:p>
    <w:p w14:paraId="5A3377C4" w14:textId="3E4B7D26" w:rsidR="00EC2934" w:rsidRDefault="00F87ECD" w:rsidP="00EC2934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AEG – Dignity Health Sports Park (The </w:t>
      </w:r>
      <w:r w:rsidRPr="00F87ECD">
        <w:rPr>
          <w:rFonts w:asciiTheme="minorHAnsi" w:hAnsiTheme="minorHAnsi" w:cs="Arial"/>
          <w:b/>
          <w:sz w:val="22"/>
          <w:szCs w:val="22"/>
        </w:rPr>
        <w:t>Home Depot Center)</w:t>
      </w:r>
      <w:r w:rsidR="00EC2934"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>Carson, CA                                         January 2006</w:t>
      </w:r>
      <w:r w:rsidR="00EC2934">
        <w:rPr>
          <w:rFonts w:asciiTheme="minorHAnsi" w:hAnsiTheme="minorHAnsi" w:cs="Arial"/>
          <w:sz w:val="22"/>
          <w:szCs w:val="22"/>
        </w:rPr>
        <w:t xml:space="preserve"> – May </w:t>
      </w:r>
      <w:r>
        <w:rPr>
          <w:rFonts w:asciiTheme="minorHAnsi" w:hAnsiTheme="minorHAnsi" w:cs="Arial"/>
          <w:sz w:val="22"/>
          <w:szCs w:val="22"/>
        </w:rPr>
        <w:t>2009</w:t>
      </w:r>
    </w:p>
    <w:p w14:paraId="03867F23" w14:textId="3B910B2A" w:rsidR="00EC2934" w:rsidRDefault="00F87ECD" w:rsidP="00EC2934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Manager - Premium Ticketing</w:t>
      </w:r>
    </w:p>
    <w:p w14:paraId="3F74E896" w14:textId="0B7CDFF5" w:rsidR="00F87ECD" w:rsidRPr="007342FB" w:rsidRDefault="0062799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Tahoma" w:hAnsi="Tahoma" w:cs="Tahoma"/>
        </w:rPr>
        <w:t>Managed the day-to-day operation of Home Depot Center Premium Ticket Operations.</w:t>
      </w:r>
    </w:p>
    <w:p w14:paraId="030B954B" w14:textId="0E4F2FB2" w:rsidR="00F87ECD" w:rsidRPr="007342FB" w:rsidRDefault="00F87EC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Calibri" w:eastAsia="Calibri" w:hAnsi="Calibri"/>
          <w:sz w:val="22"/>
          <w:szCs w:val="22"/>
        </w:rPr>
        <w:t>Fulfilled sales orders for premium suite and seat orders and calculated sales department commissions.</w:t>
      </w:r>
    </w:p>
    <w:p w14:paraId="59C80887" w14:textId="3B1A0277" w:rsidR="00EC2934" w:rsidRPr="007342FB" w:rsidRDefault="00F87EC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Calibri" w:eastAsia="Calibri" w:hAnsi="Calibri"/>
          <w:sz w:val="22"/>
          <w:szCs w:val="22"/>
        </w:rPr>
        <w:t xml:space="preserve">Responsible for the building of all season and special events in </w:t>
      </w:r>
      <w:proofErr w:type="spellStart"/>
      <w:r w:rsidRPr="007342FB">
        <w:rPr>
          <w:rFonts w:ascii="Calibri" w:eastAsia="Calibri" w:hAnsi="Calibri"/>
          <w:sz w:val="22"/>
          <w:szCs w:val="22"/>
        </w:rPr>
        <w:t>Archtics</w:t>
      </w:r>
      <w:proofErr w:type="spellEnd"/>
      <w:r w:rsidRPr="007342FB">
        <w:rPr>
          <w:rFonts w:ascii="Calibri" w:eastAsia="Calibri" w:hAnsi="Calibri"/>
          <w:sz w:val="22"/>
          <w:szCs w:val="22"/>
        </w:rPr>
        <w:t>.</w:t>
      </w:r>
    </w:p>
    <w:p w14:paraId="1840590F" w14:textId="77A5417A" w:rsidR="00F87ECD" w:rsidRDefault="00F87ECD" w:rsidP="00F87ECD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1C04F6E6" w14:textId="77777777" w:rsidR="009C2868" w:rsidRDefault="009C2868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</w:p>
    <w:p w14:paraId="5FED1F75" w14:textId="42323AC2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F87ECD">
        <w:rPr>
          <w:rFonts w:asciiTheme="minorHAnsi" w:hAnsiTheme="minorHAnsi" w:cs="Arial"/>
          <w:b/>
          <w:sz w:val="22"/>
          <w:szCs w:val="22"/>
        </w:rPr>
        <w:t>UCLA Central Ticket Office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Westwood,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</w:t>
      </w:r>
      <w:r w:rsidR="0062799D">
        <w:rPr>
          <w:rFonts w:asciiTheme="minorHAnsi" w:hAnsiTheme="minorHAnsi" w:cs="Arial"/>
          <w:sz w:val="22"/>
          <w:szCs w:val="22"/>
        </w:rPr>
        <w:t>4</w:t>
      </w:r>
      <w:r>
        <w:rPr>
          <w:rFonts w:asciiTheme="minorHAnsi" w:hAnsiTheme="minorHAnsi" w:cs="Arial"/>
          <w:sz w:val="22"/>
          <w:szCs w:val="22"/>
        </w:rPr>
        <w:t xml:space="preserve"> – </w:t>
      </w:r>
      <w:r w:rsidR="0062799D">
        <w:rPr>
          <w:rFonts w:asciiTheme="minorHAnsi" w:hAnsiTheme="minorHAnsi" w:cs="Arial"/>
          <w:sz w:val="22"/>
          <w:szCs w:val="22"/>
        </w:rPr>
        <w:t xml:space="preserve">January </w:t>
      </w:r>
      <w:r>
        <w:rPr>
          <w:rFonts w:asciiTheme="minorHAnsi" w:hAnsiTheme="minorHAnsi" w:cs="Arial"/>
          <w:sz w:val="22"/>
          <w:szCs w:val="22"/>
        </w:rPr>
        <w:t>200</w:t>
      </w:r>
      <w:r w:rsidR="0062799D">
        <w:rPr>
          <w:rFonts w:asciiTheme="minorHAnsi" w:hAnsiTheme="minorHAnsi" w:cs="Arial"/>
          <w:sz w:val="22"/>
          <w:szCs w:val="22"/>
        </w:rPr>
        <w:t>6</w:t>
      </w:r>
    </w:p>
    <w:p w14:paraId="26DCC5DD" w14:textId="6BCC24E1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Supervisor - Phones</w:t>
      </w:r>
    </w:p>
    <w:p w14:paraId="7E9F7A82" w14:textId="21FFB610" w:rsidR="00F87ECD" w:rsidRPr="007342FB" w:rsidRDefault="0062799D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Managed 20-30 part-time customer service representatives and a full time Donor CSR representative.</w:t>
      </w:r>
    </w:p>
    <w:p w14:paraId="472BDB84" w14:textId="29A2F140" w:rsidR="00F87ECD" w:rsidRPr="007342FB" w:rsidRDefault="00F87ECD" w:rsidP="007342FB">
      <w:pPr>
        <w:pStyle w:val="Achievement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hAnsiTheme="minorHAnsi" w:cstheme="minorHAnsi"/>
          <w:sz w:val="22"/>
          <w:szCs w:val="22"/>
        </w:rPr>
        <w:t>Conducted interviews and hired new student employees.</w:t>
      </w:r>
    </w:p>
    <w:p w14:paraId="78912E64" w14:textId="06C639D6" w:rsidR="00F87ECD" w:rsidRPr="007342FB" w:rsidRDefault="00141B86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Conducted quarterly and annual reviews of student workers and one full-time employee.</w:t>
      </w:r>
    </w:p>
    <w:p w14:paraId="30F8DB0B" w14:textId="579C3270" w:rsidR="00141B86" w:rsidRPr="007342FB" w:rsidRDefault="00141B86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Maintained current information for different events and products for sale over the phones.</w:t>
      </w:r>
    </w:p>
    <w:p w14:paraId="15AC1595" w14:textId="4501360A" w:rsidR="0062799D" w:rsidRDefault="0062799D" w:rsidP="00141B86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369ED5E3" w14:textId="2796469F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F87ECD">
        <w:rPr>
          <w:rFonts w:asciiTheme="minorHAnsi" w:hAnsiTheme="minorHAnsi" w:cs="Arial"/>
          <w:b/>
          <w:sz w:val="22"/>
          <w:szCs w:val="22"/>
        </w:rPr>
        <w:t>UCLA Central Ticket Office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Westwood,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2003– January 2004</w:t>
      </w:r>
    </w:p>
    <w:p w14:paraId="068040F5" w14:textId="0941BB6F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Donor Customer Service Representative - Phones</w:t>
      </w:r>
    </w:p>
    <w:p w14:paraId="0148A22B" w14:textId="6867E476" w:rsidR="0062799D" w:rsidRPr="00F87ECD" w:rsidRDefault="0062799D" w:rsidP="0062799D">
      <w:pPr>
        <w:spacing w:line="259" w:lineRule="auto"/>
        <w:rPr>
          <w:rFonts w:ascii="Calibri" w:eastAsia="Calibri" w:hAnsi="Calibri"/>
          <w:sz w:val="22"/>
          <w:szCs w:val="22"/>
        </w:rPr>
      </w:pPr>
      <w:r w:rsidRPr="0060152A">
        <w:rPr>
          <w:rFonts w:ascii="Calibri" w:eastAsia="Calibri" w:hAnsi="Calibri"/>
          <w:sz w:val="22"/>
          <w:szCs w:val="22"/>
        </w:rPr>
        <w:t xml:space="preserve">• </w:t>
      </w:r>
      <w:r w:rsidRPr="00F87ECD">
        <w:rPr>
          <w:rFonts w:ascii="Calibri" w:eastAsia="Calibri" w:hAnsi="Calibri"/>
          <w:sz w:val="22"/>
          <w:szCs w:val="22"/>
        </w:rPr>
        <w:tab/>
      </w:r>
      <w:r w:rsidRPr="0062799D">
        <w:rPr>
          <w:rFonts w:ascii="Calibri" w:eastAsia="Calibri" w:hAnsi="Calibri"/>
          <w:sz w:val="22"/>
          <w:szCs w:val="22"/>
        </w:rPr>
        <w:t>Responsible for answering the major donor line and assisting with overflow calls</w:t>
      </w:r>
      <w:r w:rsidRPr="00F87ECD">
        <w:rPr>
          <w:rFonts w:ascii="Calibri" w:eastAsia="Calibri" w:hAnsi="Calibri"/>
          <w:sz w:val="22"/>
          <w:szCs w:val="22"/>
        </w:rPr>
        <w:t xml:space="preserve">. </w:t>
      </w:r>
    </w:p>
    <w:p w14:paraId="5A82E783" w14:textId="53B4F688" w:rsidR="0062799D" w:rsidRDefault="0062799D" w:rsidP="0062799D">
      <w:pPr>
        <w:pStyle w:val="Achievement"/>
        <w:numPr>
          <w:ilvl w:val="0"/>
          <w:numId w:val="17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62799D">
        <w:rPr>
          <w:rFonts w:ascii="Calibri" w:eastAsia="Calibri" w:hAnsi="Calibri"/>
          <w:sz w:val="22"/>
          <w:szCs w:val="22"/>
        </w:rPr>
        <w:tab/>
      </w:r>
      <w:r w:rsidRPr="0062799D">
        <w:rPr>
          <w:rFonts w:ascii="Tahoma" w:hAnsi="Tahoma" w:cs="Tahoma"/>
        </w:rPr>
        <w:t>Assisted the phone manager with scheduling and managing part-time staff.</w:t>
      </w:r>
      <w:r>
        <w:rPr>
          <w:rFonts w:ascii="Calibri" w:eastAsia="Calibri" w:hAnsi="Calibri"/>
          <w:sz w:val="22"/>
          <w:szCs w:val="22"/>
        </w:rPr>
        <w:t xml:space="preserve"> </w:t>
      </w:r>
    </w:p>
    <w:p w14:paraId="6EA0FC38" w14:textId="7E6A7A37" w:rsidR="00141B86" w:rsidRDefault="00141B86" w:rsidP="00F87ECD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4B0BFB16" w14:textId="77777777" w:rsidR="000C4B6A" w:rsidRDefault="000C4B6A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</w:p>
    <w:p w14:paraId="27DF46B5" w14:textId="60878BD3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b/>
          <w:sz w:val="22"/>
          <w:szCs w:val="22"/>
        </w:rPr>
        <w:t>Paciolan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, Inc., </w:t>
      </w:r>
      <w:r>
        <w:rPr>
          <w:rFonts w:asciiTheme="minorHAnsi" w:hAnsiTheme="minorHAnsi" w:cs="Arial"/>
          <w:sz w:val="22"/>
          <w:szCs w:val="22"/>
        </w:rPr>
        <w:t xml:space="preserve">Irvine,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2000– January 2001</w:t>
      </w:r>
    </w:p>
    <w:p w14:paraId="3BA84653" w14:textId="4AC8F097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Web Designer, E-Venue</w:t>
      </w:r>
    </w:p>
    <w:p w14:paraId="419EBD50" w14:textId="011EE16A" w:rsidR="0062799D" w:rsidRPr="007342FB" w:rsidRDefault="004229A5" w:rsidP="007342FB">
      <w:pPr>
        <w:pStyle w:val="ListParagraph"/>
        <w:numPr>
          <w:ilvl w:val="0"/>
          <w:numId w:val="30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Designed web sites for the E-Venue university and performing arts clients.</w:t>
      </w:r>
    </w:p>
    <w:p w14:paraId="55DF8D56" w14:textId="2562C829" w:rsidR="0062799D" w:rsidRPr="007342FB" w:rsidRDefault="004229A5" w:rsidP="007342FB">
      <w:pPr>
        <w:pStyle w:val="Achievement"/>
        <w:numPr>
          <w:ilvl w:val="0"/>
          <w:numId w:val="30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hAnsiTheme="minorHAnsi" w:cstheme="minorHAnsi"/>
          <w:sz w:val="22"/>
          <w:szCs w:val="22"/>
        </w:rPr>
        <w:t>Prepared graphics and overall look and feel of the e-commerce sites</w:t>
      </w:r>
    </w:p>
    <w:p w14:paraId="6530028E" w14:textId="77777777" w:rsidR="004229A5" w:rsidRPr="004229A5" w:rsidRDefault="004229A5" w:rsidP="004229A5">
      <w:pPr>
        <w:pStyle w:val="Achievement"/>
        <w:numPr>
          <w:ilvl w:val="0"/>
          <w:numId w:val="0"/>
        </w:numPr>
        <w:spacing w:line="259" w:lineRule="auto"/>
        <w:ind w:left="720" w:hanging="360"/>
        <w:rPr>
          <w:rFonts w:ascii="Calibri" w:eastAsia="Calibri" w:hAnsi="Calibri"/>
          <w:sz w:val="22"/>
          <w:szCs w:val="22"/>
        </w:rPr>
      </w:pPr>
    </w:p>
    <w:p w14:paraId="35DFCEB2" w14:textId="57E27267" w:rsidR="004229A5" w:rsidRDefault="004229A5" w:rsidP="004229A5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UCLA Central Ticket Office, </w:t>
      </w:r>
      <w:r w:rsidRPr="004229A5">
        <w:rPr>
          <w:rFonts w:asciiTheme="minorHAnsi" w:hAnsiTheme="minorHAnsi" w:cs="Arial"/>
          <w:sz w:val="22"/>
          <w:szCs w:val="22"/>
        </w:rPr>
        <w:t>Westwood, CA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1996– December 1998</w:t>
      </w:r>
    </w:p>
    <w:p w14:paraId="660942CD" w14:textId="6A06A592" w:rsidR="004229A5" w:rsidRDefault="004229A5" w:rsidP="004229A5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Supervisor - Windows</w:t>
      </w:r>
    </w:p>
    <w:p w14:paraId="0C549EE6" w14:textId="6D819081" w:rsidR="004229A5" w:rsidRPr="007342FB" w:rsidRDefault="004229A5" w:rsidP="007342FB">
      <w:pPr>
        <w:pStyle w:val="ListParagraph"/>
        <w:numPr>
          <w:ilvl w:val="0"/>
          <w:numId w:val="33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Supervised a staff of fifteen students selling UCLA and consignment tickets</w:t>
      </w:r>
    </w:p>
    <w:p w14:paraId="18011D1C" w14:textId="37F908FD" w:rsidR="004229A5" w:rsidRPr="007342FB" w:rsidRDefault="004229A5" w:rsidP="007342FB">
      <w:pPr>
        <w:pStyle w:val="ListParagraph"/>
        <w:numPr>
          <w:ilvl w:val="0"/>
          <w:numId w:val="33"/>
        </w:numPr>
        <w:rPr>
          <w:rFonts w:asciiTheme="minorHAnsi" w:eastAsia="Batang" w:hAnsiTheme="minorHAnsi" w:cstheme="minorHAnsi"/>
          <w:spacing w:val="-5"/>
          <w:sz w:val="22"/>
          <w:szCs w:val="22"/>
        </w:rPr>
      </w:pPr>
      <w:r w:rsidRPr="007342FB">
        <w:rPr>
          <w:rFonts w:asciiTheme="minorHAnsi" w:eastAsia="Batang" w:hAnsiTheme="minorHAnsi" w:cstheme="minorHAnsi"/>
          <w:spacing w:val="-5"/>
          <w:sz w:val="22"/>
          <w:szCs w:val="22"/>
        </w:rPr>
        <w:t>Maintained the ticket stock and daily audit of the registers and ticket inventory.</w:t>
      </w:r>
    </w:p>
    <w:p w14:paraId="19CDEBE5" w14:textId="60609C4B" w:rsidR="00F87ECD" w:rsidRPr="007342FB" w:rsidRDefault="004229A5" w:rsidP="007342FB">
      <w:pPr>
        <w:pStyle w:val="ListParagraph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Batang" w:hAnsiTheme="minorHAnsi" w:cstheme="minorHAnsi"/>
          <w:spacing w:val="-5"/>
          <w:sz w:val="22"/>
          <w:szCs w:val="22"/>
        </w:rPr>
        <w:t>Monetary reconciliation with major clients such as Ticketmaster.</w:t>
      </w:r>
    </w:p>
    <w:p w14:paraId="2216FEF8" w14:textId="4223A2BF" w:rsidR="00EC2934" w:rsidRPr="00C56AD7" w:rsidRDefault="00EC2934" w:rsidP="00EC2934">
      <w:p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</w:t>
      </w:r>
    </w:p>
    <w:p w14:paraId="0A17D5CB" w14:textId="2EB3E2D5" w:rsidR="00ED7B7E" w:rsidRPr="004278D1" w:rsidRDefault="00551B46" w:rsidP="00EF188B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PROFESSIONAL</w:t>
      </w:r>
      <w:r w:rsidR="004E0B7A"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 w:rsidR="00455FC6" w:rsidRPr="004278D1">
        <w:rPr>
          <w:rFonts w:asciiTheme="minorHAnsi" w:hAnsiTheme="minorHAnsi" w:cs="Arial"/>
          <w:b/>
          <w:sz w:val="22"/>
          <w:szCs w:val="22"/>
        </w:rPr>
        <w:t>INVOLVEMENT</w:t>
      </w:r>
      <w:r w:rsidR="00AD70B2"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 w:rsidR="00C11C2E" w:rsidRPr="004278D1">
        <w:rPr>
          <w:rFonts w:asciiTheme="minorHAnsi" w:hAnsiTheme="minorHAnsi" w:cs="Arial"/>
          <w:b/>
          <w:sz w:val="22"/>
          <w:szCs w:val="22"/>
        </w:rPr>
        <w:t>|</w:t>
      </w:r>
      <w:r w:rsidR="00AD70B2" w:rsidRPr="004278D1">
        <w:rPr>
          <w:rFonts w:asciiTheme="minorHAnsi" w:hAnsiTheme="minorHAnsi" w:cs="Arial"/>
          <w:b/>
          <w:sz w:val="22"/>
          <w:szCs w:val="22"/>
        </w:rPr>
        <w:t xml:space="preserve"> VOLUNTEER </w:t>
      </w:r>
      <w:r w:rsidR="00547D29" w:rsidRPr="004278D1">
        <w:rPr>
          <w:rFonts w:asciiTheme="minorHAnsi" w:hAnsiTheme="minorHAnsi" w:cs="Arial"/>
          <w:b/>
          <w:sz w:val="22"/>
          <w:szCs w:val="22"/>
        </w:rPr>
        <w:t>ACTIVITIES</w:t>
      </w:r>
    </w:p>
    <w:p w14:paraId="4F7174D5" w14:textId="77777777" w:rsidR="001B1401" w:rsidRDefault="001B1401" w:rsidP="008C7009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6"/>
          <w:szCs w:val="6"/>
        </w:rPr>
      </w:pPr>
    </w:p>
    <w:p w14:paraId="72F24E78" w14:textId="77777777" w:rsidR="00262A7F" w:rsidRPr="00262A7F" w:rsidRDefault="00262A7F" w:rsidP="00613577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8"/>
          <w:szCs w:val="8"/>
        </w:rPr>
      </w:pPr>
    </w:p>
    <w:p w14:paraId="55A4B8F5" w14:textId="42AB30DA" w:rsidR="009D0831" w:rsidRDefault="009D0831" w:rsidP="009D0831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Student Finance Association</w:t>
      </w:r>
      <w:r w:rsidR="00EC2934">
        <w:rPr>
          <w:rFonts w:asciiTheme="minorHAnsi" w:hAnsiTheme="minorHAnsi" w:cs="Arial"/>
          <w:b/>
          <w:sz w:val="22"/>
          <w:szCs w:val="22"/>
        </w:rPr>
        <w:t>, Member</w:t>
      </w:r>
      <w:r>
        <w:rPr>
          <w:rFonts w:asciiTheme="minorHAnsi" w:hAnsiTheme="minorHAnsi" w:cs="Arial"/>
          <w:b/>
          <w:sz w:val="22"/>
          <w:szCs w:val="22"/>
        </w:rPr>
        <w:t xml:space="preserve">                                                       </w:t>
      </w:r>
      <w:r w:rsidR="00B35622">
        <w:rPr>
          <w:rFonts w:asciiTheme="minorHAnsi" w:hAnsiTheme="minorHAnsi" w:cs="Arial"/>
          <w:b/>
          <w:sz w:val="22"/>
          <w:szCs w:val="22"/>
        </w:rPr>
        <w:t xml:space="preserve">  </w:t>
      </w:r>
      <w:r w:rsidR="00EC2934">
        <w:rPr>
          <w:rFonts w:asciiTheme="minorHAnsi" w:hAnsiTheme="minorHAnsi" w:cs="Arial"/>
          <w:b/>
          <w:sz w:val="22"/>
          <w:szCs w:val="22"/>
        </w:rPr>
        <w:t xml:space="preserve">                                         </w:t>
      </w:r>
      <w:r w:rsidR="004229A5">
        <w:rPr>
          <w:rFonts w:asciiTheme="minorHAnsi" w:hAnsiTheme="minorHAnsi" w:cs="Arial"/>
          <w:b/>
          <w:sz w:val="22"/>
          <w:szCs w:val="22"/>
        </w:rPr>
        <w:t xml:space="preserve"> </w:t>
      </w:r>
      <w:r w:rsidR="004229A5">
        <w:rPr>
          <w:rFonts w:asciiTheme="minorHAnsi" w:hAnsiTheme="minorHAnsi" w:cs="Arial"/>
          <w:sz w:val="22"/>
          <w:szCs w:val="22"/>
        </w:rPr>
        <w:t>September 2019</w:t>
      </w:r>
      <w:r w:rsidR="00B3562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– Present</w:t>
      </w:r>
    </w:p>
    <w:p w14:paraId="2B5874FC" w14:textId="32F4CF80" w:rsidR="009D0831" w:rsidRDefault="009D0831" w:rsidP="009D0831">
      <w:pPr>
        <w:pStyle w:val="BodyTextIndent"/>
        <w:tabs>
          <w:tab w:val="right" w:pos="10800"/>
        </w:tabs>
        <w:ind w:left="0"/>
        <w:rPr>
          <w:rFonts w:asciiTheme="minorHAnsi" w:hAnsiTheme="minorHAnsi"/>
          <w:sz w:val="22"/>
          <w:szCs w:val="22"/>
        </w:rPr>
      </w:pPr>
      <w:r>
        <w:t xml:space="preserve"> </w:t>
      </w:r>
      <w:r w:rsidRPr="0060152A">
        <w:t>•</w:t>
      </w:r>
      <w:r>
        <w:t xml:space="preserve"> </w:t>
      </w:r>
      <w:r w:rsidR="00EC2934">
        <w:rPr>
          <w:rFonts w:asciiTheme="minorHAnsi" w:hAnsiTheme="minorHAnsi"/>
          <w:sz w:val="22"/>
          <w:szCs w:val="22"/>
        </w:rPr>
        <w:t xml:space="preserve">Attend </w:t>
      </w:r>
      <w:r w:rsidR="0029112A">
        <w:rPr>
          <w:rFonts w:asciiTheme="minorHAnsi" w:hAnsiTheme="minorHAnsi"/>
          <w:sz w:val="22"/>
          <w:szCs w:val="22"/>
        </w:rPr>
        <w:t>weekly</w:t>
      </w:r>
      <w:r w:rsidR="00EC2934">
        <w:rPr>
          <w:rFonts w:asciiTheme="minorHAnsi" w:hAnsiTheme="minorHAnsi"/>
          <w:sz w:val="22"/>
          <w:szCs w:val="22"/>
        </w:rPr>
        <w:t xml:space="preserve"> workshop on </w:t>
      </w:r>
      <w:r>
        <w:rPr>
          <w:rFonts w:asciiTheme="minorHAnsi" w:hAnsiTheme="minorHAnsi"/>
          <w:sz w:val="22"/>
          <w:szCs w:val="22"/>
        </w:rPr>
        <w:t xml:space="preserve">Financial &amp; Valuation Modeling, Accounting Methodology, </w:t>
      </w:r>
      <w:r w:rsidR="00EC2934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Excel</w:t>
      </w:r>
    </w:p>
    <w:p w14:paraId="08152BC9" w14:textId="77777777" w:rsidR="00323EB7" w:rsidRDefault="00323EB7" w:rsidP="00064314">
      <w:pPr>
        <w:pStyle w:val="BodyTextIndent"/>
        <w:ind w:left="0"/>
        <w:jc w:val="both"/>
        <w:rPr>
          <w:rFonts w:asciiTheme="minorHAnsi" w:hAnsiTheme="minorHAnsi" w:cs="Arial"/>
          <w:sz w:val="22"/>
          <w:szCs w:val="22"/>
        </w:rPr>
        <w:sectPr w:rsidR="00323EB7" w:rsidSect="009C2868">
          <w:type w:val="continuous"/>
          <w:pgSz w:w="12240" w:h="15840"/>
          <w:pgMar w:top="475" w:right="720" w:bottom="475" w:left="720" w:header="720" w:footer="720" w:gutter="0"/>
          <w:cols w:space="720"/>
          <w:docGrid w:linePitch="360"/>
        </w:sectPr>
      </w:pPr>
    </w:p>
    <w:p w14:paraId="7A246C96" w14:textId="77777777" w:rsidR="005E355C" w:rsidRDefault="005E355C" w:rsidP="00EB520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</w:p>
    <w:p w14:paraId="400E242D" w14:textId="31E5B791" w:rsidR="005E355C" w:rsidRPr="008C7009" w:rsidRDefault="005E355C" w:rsidP="005E355C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sz w:val="4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CERTIFICATIONS</w:t>
      </w:r>
      <w:r w:rsidR="000B3621">
        <w:rPr>
          <w:rFonts w:asciiTheme="minorHAnsi" w:hAnsiTheme="minorHAnsi" w:cs="Arial"/>
          <w:b/>
          <w:sz w:val="22"/>
          <w:szCs w:val="22"/>
        </w:rPr>
        <w:t xml:space="preserve"> | CLASSES</w:t>
      </w:r>
    </w:p>
    <w:p w14:paraId="798EA6A4" w14:textId="77777777" w:rsidR="005E355C" w:rsidRPr="00262A7F" w:rsidRDefault="005E355C" w:rsidP="005E355C">
      <w:pPr>
        <w:pStyle w:val="BodyTextIndent"/>
        <w:ind w:left="0"/>
        <w:jc w:val="both"/>
        <w:rPr>
          <w:rFonts w:asciiTheme="minorHAnsi" w:hAnsiTheme="minorHAnsi" w:cs="Arial"/>
          <w:b/>
          <w:sz w:val="8"/>
          <w:szCs w:val="8"/>
        </w:rPr>
      </w:pPr>
    </w:p>
    <w:p w14:paraId="2D2822E5" w14:textId="77777777" w:rsidR="00323EB7" w:rsidRDefault="00323EB7" w:rsidP="00EB520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</w:p>
    <w:p w14:paraId="3FF447E7" w14:textId="37D89BB7" w:rsidR="00196D83" w:rsidRDefault="00196D83" w:rsidP="00196D8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Data Analysis &amp; Modeling using R,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D34FFF">
        <w:rPr>
          <w:rFonts w:asciiTheme="minorHAnsi" w:hAnsiTheme="minorHAnsi" w:cs="Arial"/>
          <w:sz w:val="22"/>
          <w:szCs w:val="22"/>
        </w:rPr>
        <w:t>Spring 2020</w:t>
      </w:r>
    </w:p>
    <w:p w14:paraId="0382BEA0" w14:textId="2E11C6AE" w:rsidR="000B3621" w:rsidRDefault="000B3621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Introductory Statistics,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4B0C3E" w:rsidRPr="004B0C3E">
        <w:rPr>
          <w:rFonts w:asciiTheme="minorHAnsi" w:hAnsiTheme="minorHAnsi" w:cs="Arial"/>
          <w:sz w:val="22"/>
          <w:szCs w:val="22"/>
        </w:rPr>
        <w:t>Fall 2017</w:t>
      </w:r>
    </w:p>
    <w:p w14:paraId="7124D4C1" w14:textId="4045C56F" w:rsidR="004B0C3E" w:rsidRDefault="004B0C3E" w:rsidP="004B0C3E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Basic Business Statistics using Excel,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4B0C3E">
        <w:rPr>
          <w:rFonts w:asciiTheme="minorHAnsi" w:hAnsiTheme="minorHAnsi" w:cs="Arial"/>
          <w:sz w:val="22"/>
          <w:szCs w:val="22"/>
        </w:rPr>
        <w:t>Fall 201</w:t>
      </w:r>
      <w:r>
        <w:rPr>
          <w:rFonts w:asciiTheme="minorHAnsi" w:hAnsiTheme="minorHAnsi" w:cs="Arial"/>
          <w:sz w:val="22"/>
          <w:szCs w:val="22"/>
        </w:rPr>
        <w:t>9</w:t>
      </w:r>
    </w:p>
    <w:p w14:paraId="0819E6FF" w14:textId="65F5030C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Creating Interactive Dashboards in Tableau 10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May 2019</w:t>
      </w:r>
    </w:p>
    <w:p w14:paraId="67949A8B" w14:textId="285EC448" w:rsidR="0062799D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SQL Essential Training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May 2019</w:t>
      </w:r>
    </w:p>
    <w:p w14:paraId="17344BCC" w14:textId="2320475F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Tableau 10: Mastering Calculations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April 2019</w:t>
      </w:r>
    </w:p>
    <w:p w14:paraId="3FED9F2A" w14:textId="09F8A6B6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Financial Forecasting with Big Data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452FC8">
        <w:rPr>
          <w:rFonts w:asciiTheme="minorHAnsi" w:hAnsiTheme="minorHAnsi" w:cs="Arial"/>
          <w:sz w:val="22"/>
          <w:szCs w:val="22"/>
        </w:rPr>
        <w:t>March 2019</w:t>
      </w:r>
    </w:p>
    <w:p w14:paraId="4E265952" w14:textId="54BFF510" w:rsidR="00452FC8" w:rsidRDefault="00452FC8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Tableau 10 for Data Scientists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September 2018</w:t>
      </w:r>
    </w:p>
    <w:p w14:paraId="21DCA157" w14:textId="2205AE2A" w:rsidR="005E355C" w:rsidRDefault="005E355C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</w:p>
    <w:p w14:paraId="5619F53B" w14:textId="77777777" w:rsidR="005E355C" w:rsidRPr="001B1401" w:rsidRDefault="005E355C" w:rsidP="005E355C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EDUCATION</w:t>
      </w:r>
    </w:p>
    <w:p w14:paraId="3CE1C05C" w14:textId="77777777" w:rsidR="005E355C" w:rsidRPr="00262A7F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8"/>
          <w:szCs w:val="8"/>
        </w:rPr>
      </w:pPr>
    </w:p>
    <w:p w14:paraId="3B9D60CA" w14:textId="77777777" w:rsidR="005E355C" w:rsidRPr="004278D1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 xml:space="preserve">Bachelor of </w:t>
      </w:r>
      <w:r>
        <w:rPr>
          <w:rFonts w:asciiTheme="minorHAnsi" w:hAnsiTheme="minorHAnsi" w:cs="Arial"/>
          <w:b/>
          <w:sz w:val="22"/>
          <w:szCs w:val="22"/>
        </w:rPr>
        <w:t>Arts</w:t>
      </w:r>
      <w:r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>in Spanish, Language &amp; Literature</w:t>
      </w:r>
      <w:r w:rsidRPr="004278D1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</w:t>
      </w:r>
    </w:p>
    <w:p w14:paraId="1F96F748" w14:textId="77777777" w:rsidR="005E355C" w:rsidRPr="00D6146D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University of California</w:t>
      </w:r>
      <w:r w:rsidRPr="004278D1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>Los Angeles</w:t>
      </w:r>
      <w:r w:rsidRPr="004278D1">
        <w:rPr>
          <w:rFonts w:asciiTheme="minorHAnsi" w:hAnsiTheme="minorHAnsi" w:cs="Arial"/>
          <w:sz w:val="22"/>
          <w:szCs w:val="22"/>
        </w:rPr>
        <w:tab/>
      </w:r>
    </w:p>
    <w:sectPr w:rsidR="005E355C" w:rsidRPr="00D6146D" w:rsidSect="004229A5">
      <w:type w:val="continuous"/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06E"/>
    <w:multiLevelType w:val="hybridMultilevel"/>
    <w:tmpl w:val="5DC2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ACD"/>
    <w:multiLevelType w:val="hybridMultilevel"/>
    <w:tmpl w:val="17B6F02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33AD"/>
    <w:multiLevelType w:val="hybridMultilevel"/>
    <w:tmpl w:val="4010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FC0"/>
    <w:multiLevelType w:val="hybridMultilevel"/>
    <w:tmpl w:val="E438CF20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4" w15:restartNumberingAfterBreak="0">
    <w:nsid w:val="0C066E5D"/>
    <w:multiLevelType w:val="hybridMultilevel"/>
    <w:tmpl w:val="646C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A3AE2"/>
    <w:multiLevelType w:val="hybridMultilevel"/>
    <w:tmpl w:val="6F98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76CB"/>
    <w:multiLevelType w:val="hybridMultilevel"/>
    <w:tmpl w:val="489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F1C31"/>
    <w:multiLevelType w:val="hybridMultilevel"/>
    <w:tmpl w:val="69E0203E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A4D31"/>
    <w:multiLevelType w:val="hybridMultilevel"/>
    <w:tmpl w:val="15B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22575"/>
    <w:multiLevelType w:val="hybridMultilevel"/>
    <w:tmpl w:val="43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74B2E"/>
    <w:multiLevelType w:val="hybridMultilevel"/>
    <w:tmpl w:val="C72C5E7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09FA"/>
    <w:multiLevelType w:val="hybridMultilevel"/>
    <w:tmpl w:val="E40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65FCC"/>
    <w:multiLevelType w:val="hybridMultilevel"/>
    <w:tmpl w:val="B34CFA44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D006DE"/>
    <w:multiLevelType w:val="hybridMultilevel"/>
    <w:tmpl w:val="5954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951FE"/>
    <w:multiLevelType w:val="hybridMultilevel"/>
    <w:tmpl w:val="9C4E0CC4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33A3C"/>
    <w:multiLevelType w:val="hybridMultilevel"/>
    <w:tmpl w:val="A40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23793"/>
    <w:multiLevelType w:val="hybridMultilevel"/>
    <w:tmpl w:val="967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1A0C"/>
    <w:multiLevelType w:val="hybridMultilevel"/>
    <w:tmpl w:val="E8D0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C07C8"/>
    <w:multiLevelType w:val="hybridMultilevel"/>
    <w:tmpl w:val="6BBC9C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9981DCD"/>
    <w:multiLevelType w:val="hybridMultilevel"/>
    <w:tmpl w:val="D78E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B6AE9"/>
    <w:multiLevelType w:val="hybridMultilevel"/>
    <w:tmpl w:val="F2BC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91BB3"/>
    <w:multiLevelType w:val="hybridMultilevel"/>
    <w:tmpl w:val="91AE2C9C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ED0844"/>
    <w:multiLevelType w:val="hybridMultilevel"/>
    <w:tmpl w:val="A41E9D0E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1A64E9"/>
    <w:multiLevelType w:val="hybridMultilevel"/>
    <w:tmpl w:val="1AD26854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40D32"/>
    <w:multiLevelType w:val="hybridMultilevel"/>
    <w:tmpl w:val="C302DC3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F0BC6"/>
    <w:multiLevelType w:val="hybridMultilevel"/>
    <w:tmpl w:val="AC502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5F3346"/>
    <w:multiLevelType w:val="hybridMultilevel"/>
    <w:tmpl w:val="5E6E21D6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495203"/>
    <w:multiLevelType w:val="hybridMultilevel"/>
    <w:tmpl w:val="14F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C007BB"/>
    <w:multiLevelType w:val="hybridMultilevel"/>
    <w:tmpl w:val="83B6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60D02"/>
    <w:multiLevelType w:val="hybridMultilevel"/>
    <w:tmpl w:val="6F9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41D3A"/>
    <w:multiLevelType w:val="hybridMultilevel"/>
    <w:tmpl w:val="05C26278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45473"/>
    <w:multiLevelType w:val="hybridMultilevel"/>
    <w:tmpl w:val="EFBA4CA6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B228E"/>
    <w:multiLevelType w:val="hybridMultilevel"/>
    <w:tmpl w:val="ECD06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1"/>
  </w:num>
  <w:num w:numId="4">
    <w:abstractNumId w:val="20"/>
  </w:num>
  <w:num w:numId="5">
    <w:abstractNumId w:val="17"/>
  </w:num>
  <w:num w:numId="6">
    <w:abstractNumId w:val="30"/>
  </w:num>
  <w:num w:numId="7">
    <w:abstractNumId w:val="19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27"/>
  </w:num>
  <w:num w:numId="13">
    <w:abstractNumId w:val="3"/>
  </w:num>
  <w:num w:numId="14">
    <w:abstractNumId w:val="29"/>
  </w:num>
  <w:num w:numId="15">
    <w:abstractNumId w:val="5"/>
  </w:num>
  <w:num w:numId="16">
    <w:abstractNumId w:val="28"/>
  </w:num>
  <w:num w:numId="17">
    <w:abstractNumId w:val="25"/>
  </w:num>
  <w:num w:numId="18">
    <w:abstractNumId w:val="18"/>
  </w:num>
  <w:num w:numId="19">
    <w:abstractNumId w:val="16"/>
  </w:num>
  <w:num w:numId="20">
    <w:abstractNumId w:val="15"/>
  </w:num>
  <w:num w:numId="21">
    <w:abstractNumId w:val="2"/>
  </w:num>
  <w:num w:numId="22">
    <w:abstractNumId w:val="6"/>
  </w:num>
  <w:num w:numId="23">
    <w:abstractNumId w:val="14"/>
  </w:num>
  <w:num w:numId="24">
    <w:abstractNumId w:val="22"/>
  </w:num>
  <w:num w:numId="25">
    <w:abstractNumId w:val="24"/>
  </w:num>
  <w:num w:numId="26">
    <w:abstractNumId w:val="1"/>
  </w:num>
  <w:num w:numId="27">
    <w:abstractNumId w:val="10"/>
  </w:num>
  <w:num w:numId="28">
    <w:abstractNumId w:val="32"/>
  </w:num>
  <w:num w:numId="29">
    <w:abstractNumId w:val="7"/>
  </w:num>
  <w:num w:numId="30">
    <w:abstractNumId w:val="21"/>
  </w:num>
  <w:num w:numId="31">
    <w:abstractNumId w:val="23"/>
  </w:num>
  <w:num w:numId="32">
    <w:abstractNumId w:val="31"/>
  </w:num>
  <w:num w:numId="33">
    <w:abstractNumId w:val="2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5C"/>
    <w:rsid w:val="00000FC0"/>
    <w:rsid w:val="000022F4"/>
    <w:rsid w:val="0000496E"/>
    <w:rsid w:val="00012282"/>
    <w:rsid w:val="00037A53"/>
    <w:rsid w:val="00041774"/>
    <w:rsid w:val="00053851"/>
    <w:rsid w:val="000608F1"/>
    <w:rsid w:val="00061ABD"/>
    <w:rsid w:val="00064314"/>
    <w:rsid w:val="00076DC8"/>
    <w:rsid w:val="00080793"/>
    <w:rsid w:val="00080E3F"/>
    <w:rsid w:val="00084677"/>
    <w:rsid w:val="00086765"/>
    <w:rsid w:val="000917DA"/>
    <w:rsid w:val="00092B8F"/>
    <w:rsid w:val="000A086A"/>
    <w:rsid w:val="000A6E66"/>
    <w:rsid w:val="000B3621"/>
    <w:rsid w:val="000C4B6A"/>
    <w:rsid w:val="000E065A"/>
    <w:rsid w:val="000E1DEC"/>
    <w:rsid w:val="000E2040"/>
    <w:rsid w:val="000F0679"/>
    <w:rsid w:val="00103DEE"/>
    <w:rsid w:val="00114AB2"/>
    <w:rsid w:val="00122771"/>
    <w:rsid w:val="0013051E"/>
    <w:rsid w:val="001338D3"/>
    <w:rsid w:val="00136AC0"/>
    <w:rsid w:val="00137D69"/>
    <w:rsid w:val="00141B86"/>
    <w:rsid w:val="00142F13"/>
    <w:rsid w:val="00143294"/>
    <w:rsid w:val="0016033C"/>
    <w:rsid w:val="001606D3"/>
    <w:rsid w:val="00165013"/>
    <w:rsid w:val="00165518"/>
    <w:rsid w:val="00166566"/>
    <w:rsid w:val="00174AFF"/>
    <w:rsid w:val="00174C0D"/>
    <w:rsid w:val="00181D4D"/>
    <w:rsid w:val="0019000F"/>
    <w:rsid w:val="00196D83"/>
    <w:rsid w:val="001A201B"/>
    <w:rsid w:val="001B1401"/>
    <w:rsid w:val="001B69E7"/>
    <w:rsid w:val="001C5CD2"/>
    <w:rsid w:val="001D3176"/>
    <w:rsid w:val="001E1154"/>
    <w:rsid w:val="00212AFA"/>
    <w:rsid w:val="00222942"/>
    <w:rsid w:val="00227EAB"/>
    <w:rsid w:val="00234305"/>
    <w:rsid w:val="00234E2C"/>
    <w:rsid w:val="0024615F"/>
    <w:rsid w:val="00252615"/>
    <w:rsid w:val="00253043"/>
    <w:rsid w:val="00262A7F"/>
    <w:rsid w:val="00270169"/>
    <w:rsid w:val="00276A15"/>
    <w:rsid w:val="00287A11"/>
    <w:rsid w:val="00290259"/>
    <w:rsid w:val="0029112A"/>
    <w:rsid w:val="00295946"/>
    <w:rsid w:val="002A3E7F"/>
    <w:rsid w:val="002A6E3C"/>
    <w:rsid w:val="002A7FFA"/>
    <w:rsid w:val="002C121F"/>
    <w:rsid w:val="002C1BEF"/>
    <w:rsid w:val="002C22F1"/>
    <w:rsid w:val="002C6379"/>
    <w:rsid w:val="00301120"/>
    <w:rsid w:val="003018CB"/>
    <w:rsid w:val="00310BBE"/>
    <w:rsid w:val="00317E0A"/>
    <w:rsid w:val="00320E0A"/>
    <w:rsid w:val="00321B5A"/>
    <w:rsid w:val="003223D1"/>
    <w:rsid w:val="00323EB7"/>
    <w:rsid w:val="00323FA5"/>
    <w:rsid w:val="003353D5"/>
    <w:rsid w:val="003429C4"/>
    <w:rsid w:val="003431AA"/>
    <w:rsid w:val="00343D74"/>
    <w:rsid w:val="003463AA"/>
    <w:rsid w:val="00346B81"/>
    <w:rsid w:val="0035037D"/>
    <w:rsid w:val="00350CD9"/>
    <w:rsid w:val="00351C64"/>
    <w:rsid w:val="003529D0"/>
    <w:rsid w:val="00354D38"/>
    <w:rsid w:val="003559CC"/>
    <w:rsid w:val="00357CA5"/>
    <w:rsid w:val="00366B4B"/>
    <w:rsid w:val="00370999"/>
    <w:rsid w:val="0037214A"/>
    <w:rsid w:val="00377E8D"/>
    <w:rsid w:val="003802BD"/>
    <w:rsid w:val="00384075"/>
    <w:rsid w:val="003850C9"/>
    <w:rsid w:val="00391C7E"/>
    <w:rsid w:val="003942E0"/>
    <w:rsid w:val="00395B3F"/>
    <w:rsid w:val="003B6FAA"/>
    <w:rsid w:val="003C4113"/>
    <w:rsid w:val="003E0BC9"/>
    <w:rsid w:val="003E1EC6"/>
    <w:rsid w:val="003E37D7"/>
    <w:rsid w:val="003E7E70"/>
    <w:rsid w:val="003F5F24"/>
    <w:rsid w:val="003F6B00"/>
    <w:rsid w:val="004053AF"/>
    <w:rsid w:val="0040569B"/>
    <w:rsid w:val="00411184"/>
    <w:rsid w:val="00413A8B"/>
    <w:rsid w:val="004140E0"/>
    <w:rsid w:val="004142AA"/>
    <w:rsid w:val="004229A5"/>
    <w:rsid w:val="004238C7"/>
    <w:rsid w:val="004278D1"/>
    <w:rsid w:val="004303EF"/>
    <w:rsid w:val="00430621"/>
    <w:rsid w:val="0043523D"/>
    <w:rsid w:val="00435289"/>
    <w:rsid w:val="00445F30"/>
    <w:rsid w:val="00452FC8"/>
    <w:rsid w:val="00453B24"/>
    <w:rsid w:val="00455FC6"/>
    <w:rsid w:val="0045726F"/>
    <w:rsid w:val="00461732"/>
    <w:rsid w:val="00462DB1"/>
    <w:rsid w:val="00463861"/>
    <w:rsid w:val="0047097A"/>
    <w:rsid w:val="004765BB"/>
    <w:rsid w:val="004776F8"/>
    <w:rsid w:val="004848A3"/>
    <w:rsid w:val="00496FAB"/>
    <w:rsid w:val="004A0090"/>
    <w:rsid w:val="004A564B"/>
    <w:rsid w:val="004B0C3E"/>
    <w:rsid w:val="004B13A5"/>
    <w:rsid w:val="004B4C07"/>
    <w:rsid w:val="004B7CE8"/>
    <w:rsid w:val="004C7069"/>
    <w:rsid w:val="004D0375"/>
    <w:rsid w:val="004D1704"/>
    <w:rsid w:val="004E0B7A"/>
    <w:rsid w:val="004E5EC9"/>
    <w:rsid w:val="004E709D"/>
    <w:rsid w:val="004F6CA4"/>
    <w:rsid w:val="00504118"/>
    <w:rsid w:val="00510D94"/>
    <w:rsid w:val="005145E9"/>
    <w:rsid w:val="00515D8B"/>
    <w:rsid w:val="00522468"/>
    <w:rsid w:val="0052511E"/>
    <w:rsid w:val="00525F9B"/>
    <w:rsid w:val="00543180"/>
    <w:rsid w:val="00545EB1"/>
    <w:rsid w:val="00547D29"/>
    <w:rsid w:val="00551B46"/>
    <w:rsid w:val="00555FB7"/>
    <w:rsid w:val="00571825"/>
    <w:rsid w:val="00581B13"/>
    <w:rsid w:val="00585513"/>
    <w:rsid w:val="0058690B"/>
    <w:rsid w:val="005B07EF"/>
    <w:rsid w:val="005C1FC1"/>
    <w:rsid w:val="005D7D16"/>
    <w:rsid w:val="005E0800"/>
    <w:rsid w:val="005E355C"/>
    <w:rsid w:val="005E5653"/>
    <w:rsid w:val="005F0DB1"/>
    <w:rsid w:val="005F3DEC"/>
    <w:rsid w:val="0060152A"/>
    <w:rsid w:val="00603A89"/>
    <w:rsid w:val="00613577"/>
    <w:rsid w:val="006265F0"/>
    <w:rsid w:val="00626A95"/>
    <w:rsid w:val="0062799D"/>
    <w:rsid w:val="00642703"/>
    <w:rsid w:val="006517E2"/>
    <w:rsid w:val="00677152"/>
    <w:rsid w:val="00683EA5"/>
    <w:rsid w:val="00686773"/>
    <w:rsid w:val="0069284D"/>
    <w:rsid w:val="00693A91"/>
    <w:rsid w:val="00695CDF"/>
    <w:rsid w:val="006A25C5"/>
    <w:rsid w:val="006A6BFE"/>
    <w:rsid w:val="006B10E1"/>
    <w:rsid w:val="006D35DA"/>
    <w:rsid w:val="006D3EA8"/>
    <w:rsid w:val="006E18CA"/>
    <w:rsid w:val="006E58DB"/>
    <w:rsid w:val="00710F64"/>
    <w:rsid w:val="00714988"/>
    <w:rsid w:val="00723AFC"/>
    <w:rsid w:val="00731EE6"/>
    <w:rsid w:val="007342FB"/>
    <w:rsid w:val="00737E13"/>
    <w:rsid w:val="00742404"/>
    <w:rsid w:val="007456AE"/>
    <w:rsid w:val="00747E55"/>
    <w:rsid w:val="00756E76"/>
    <w:rsid w:val="00756FA9"/>
    <w:rsid w:val="00775CDA"/>
    <w:rsid w:val="00776693"/>
    <w:rsid w:val="007812B1"/>
    <w:rsid w:val="00782321"/>
    <w:rsid w:val="00785996"/>
    <w:rsid w:val="00795EF4"/>
    <w:rsid w:val="007A3916"/>
    <w:rsid w:val="007C2517"/>
    <w:rsid w:val="007D0549"/>
    <w:rsid w:val="007D5B5D"/>
    <w:rsid w:val="007D7340"/>
    <w:rsid w:val="007E00C0"/>
    <w:rsid w:val="007E030D"/>
    <w:rsid w:val="007E4627"/>
    <w:rsid w:val="00801B23"/>
    <w:rsid w:val="008047C1"/>
    <w:rsid w:val="00807754"/>
    <w:rsid w:val="00812E83"/>
    <w:rsid w:val="008170A9"/>
    <w:rsid w:val="00817902"/>
    <w:rsid w:val="0082724E"/>
    <w:rsid w:val="00834578"/>
    <w:rsid w:val="0085217A"/>
    <w:rsid w:val="00860AB7"/>
    <w:rsid w:val="00861811"/>
    <w:rsid w:val="0088230F"/>
    <w:rsid w:val="00885A4F"/>
    <w:rsid w:val="00890D98"/>
    <w:rsid w:val="00892409"/>
    <w:rsid w:val="008B1595"/>
    <w:rsid w:val="008C7009"/>
    <w:rsid w:val="008C7D66"/>
    <w:rsid w:val="008D0169"/>
    <w:rsid w:val="008D4827"/>
    <w:rsid w:val="008D4A5E"/>
    <w:rsid w:val="008D5C12"/>
    <w:rsid w:val="008E1854"/>
    <w:rsid w:val="008E4DE4"/>
    <w:rsid w:val="008F263C"/>
    <w:rsid w:val="008F54DF"/>
    <w:rsid w:val="00916B43"/>
    <w:rsid w:val="00927358"/>
    <w:rsid w:val="00934F0D"/>
    <w:rsid w:val="009375BC"/>
    <w:rsid w:val="0094609E"/>
    <w:rsid w:val="00954857"/>
    <w:rsid w:val="00955397"/>
    <w:rsid w:val="00970A21"/>
    <w:rsid w:val="0097222D"/>
    <w:rsid w:val="00980E70"/>
    <w:rsid w:val="00992BB6"/>
    <w:rsid w:val="009957E0"/>
    <w:rsid w:val="009A3B66"/>
    <w:rsid w:val="009B3C56"/>
    <w:rsid w:val="009B65A4"/>
    <w:rsid w:val="009B6841"/>
    <w:rsid w:val="009C0190"/>
    <w:rsid w:val="009C2868"/>
    <w:rsid w:val="009D0831"/>
    <w:rsid w:val="009D4A8E"/>
    <w:rsid w:val="009E03E1"/>
    <w:rsid w:val="009E1D48"/>
    <w:rsid w:val="009E5756"/>
    <w:rsid w:val="009E7A00"/>
    <w:rsid w:val="009F1C2E"/>
    <w:rsid w:val="009F5555"/>
    <w:rsid w:val="00A023AE"/>
    <w:rsid w:val="00A04A49"/>
    <w:rsid w:val="00A05D2B"/>
    <w:rsid w:val="00A068F0"/>
    <w:rsid w:val="00A07D1D"/>
    <w:rsid w:val="00A104E3"/>
    <w:rsid w:val="00A14A27"/>
    <w:rsid w:val="00A169A5"/>
    <w:rsid w:val="00A27628"/>
    <w:rsid w:val="00A3102C"/>
    <w:rsid w:val="00A5767B"/>
    <w:rsid w:val="00A713C3"/>
    <w:rsid w:val="00A75371"/>
    <w:rsid w:val="00A80D52"/>
    <w:rsid w:val="00A82995"/>
    <w:rsid w:val="00A91DBC"/>
    <w:rsid w:val="00A966BE"/>
    <w:rsid w:val="00A96D68"/>
    <w:rsid w:val="00AA3E65"/>
    <w:rsid w:val="00AA3F96"/>
    <w:rsid w:val="00AB027D"/>
    <w:rsid w:val="00AB18FE"/>
    <w:rsid w:val="00AC152B"/>
    <w:rsid w:val="00AC1AD2"/>
    <w:rsid w:val="00AC37BB"/>
    <w:rsid w:val="00AC3FFD"/>
    <w:rsid w:val="00AC604A"/>
    <w:rsid w:val="00AD1A5C"/>
    <w:rsid w:val="00AD70B2"/>
    <w:rsid w:val="00AE1440"/>
    <w:rsid w:val="00AE38E9"/>
    <w:rsid w:val="00AF71D2"/>
    <w:rsid w:val="00B015B8"/>
    <w:rsid w:val="00B04817"/>
    <w:rsid w:val="00B179D8"/>
    <w:rsid w:val="00B35622"/>
    <w:rsid w:val="00B37826"/>
    <w:rsid w:val="00B428DA"/>
    <w:rsid w:val="00B519CF"/>
    <w:rsid w:val="00B540BB"/>
    <w:rsid w:val="00B558E0"/>
    <w:rsid w:val="00B646DA"/>
    <w:rsid w:val="00B67572"/>
    <w:rsid w:val="00B758E2"/>
    <w:rsid w:val="00B926FC"/>
    <w:rsid w:val="00B94D15"/>
    <w:rsid w:val="00B94DB2"/>
    <w:rsid w:val="00BB2298"/>
    <w:rsid w:val="00BB2E3B"/>
    <w:rsid w:val="00BC091A"/>
    <w:rsid w:val="00BD1CB5"/>
    <w:rsid w:val="00BD4821"/>
    <w:rsid w:val="00BE0955"/>
    <w:rsid w:val="00BE33E7"/>
    <w:rsid w:val="00BE4CE6"/>
    <w:rsid w:val="00BF0C60"/>
    <w:rsid w:val="00BF5079"/>
    <w:rsid w:val="00BF7E24"/>
    <w:rsid w:val="00C11C2E"/>
    <w:rsid w:val="00C12DFC"/>
    <w:rsid w:val="00C23E9A"/>
    <w:rsid w:val="00C25AE5"/>
    <w:rsid w:val="00C471AF"/>
    <w:rsid w:val="00C56AD7"/>
    <w:rsid w:val="00C56FA1"/>
    <w:rsid w:val="00C6140D"/>
    <w:rsid w:val="00C64638"/>
    <w:rsid w:val="00C75792"/>
    <w:rsid w:val="00C848F4"/>
    <w:rsid w:val="00C86DB6"/>
    <w:rsid w:val="00C905F7"/>
    <w:rsid w:val="00C91AB9"/>
    <w:rsid w:val="00CB1E61"/>
    <w:rsid w:val="00CB5629"/>
    <w:rsid w:val="00CC2377"/>
    <w:rsid w:val="00CC267D"/>
    <w:rsid w:val="00CC7E8F"/>
    <w:rsid w:val="00CD1689"/>
    <w:rsid w:val="00CD535B"/>
    <w:rsid w:val="00CD6305"/>
    <w:rsid w:val="00CE0635"/>
    <w:rsid w:val="00CE76F5"/>
    <w:rsid w:val="00CF0B8F"/>
    <w:rsid w:val="00CF5B77"/>
    <w:rsid w:val="00D100E3"/>
    <w:rsid w:val="00D10866"/>
    <w:rsid w:val="00D108CC"/>
    <w:rsid w:val="00D2143D"/>
    <w:rsid w:val="00D25F66"/>
    <w:rsid w:val="00D3197A"/>
    <w:rsid w:val="00D321DF"/>
    <w:rsid w:val="00D32A02"/>
    <w:rsid w:val="00D34FFF"/>
    <w:rsid w:val="00D41E38"/>
    <w:rsid w:val="00D4550C"/>
    <w:rsid w:val="00D50031"/>
    <w:rsid w:val="00D563BB"/>
    <w:rsid w:val="00D6146D"/>
    <w:rsid w:val="00D61F03"/>
    <w:rsid w:val="00D62C21"/>
    <w:rsid w:val="00D740DE"/>
    <w:rsid w:val="00D8440F"/>
    <w:rsid w:val="00D961A7"/>
    <w:rsid w:val="00DA2102"/>
    <w:rsid w:val="00DA6A16"/>
    <w:rsid w:val="00DA762C"/>
    <w:rsid w:val="00DB1E7C"/>
    <w:rsid w:val="00DB4BCB"/>
    <w:rsid w:val="00DE0692"/>
    <w:rsid w:val="00DE445C"/>
    <w:rsid w:val="00DE72D8"/>
    <w:rsid w:val="00DF2138"/>
    <w:rsid w:val="00DF7DE8"/>
    <w:rsid w:val="00E02E31"/>
    <w:rsid w:val="00E16614"/>
    <w:rsid w:val="00E230A6"/>
    <w:rsid w:val="00E2793C"/>
    <w:rsid w:val="00E306B4"/>
    <w:rsid w:val="00E35790"/>
    <w:rsid w:val="00E41084"/>
    <w:rsid w:val="00E4395E"/>
    <w:rsid w:val="00E439F7"/>
    <w:rsid w:val="00E57238"/>
    <w:rsid w:val="00E64C14"/>
    <w:rsid w:val="00E719FE"/>
    <w:rsid w:val="00E72490"/>
    <w:rsid w:val="00E86DA7"/>
    <w:rsid w:val="00EA074B"/>
    <w:rsid w:val="00EA0F5A"/>
    <w:rsid w:val="00EA155A"/>
    <w:rsid w:val="00EA21E9"/>
    <w:rsid w:val="00EA3B6A"/>
    <w:rsid w:val="00EB1046"/>
    <w:rsid w:val="00EB25F1"/>
    <w:rsid w:val="00EB5203"/>
    <w:rsid w:val="00EB5597"/>
    <w:rsid w:val="00EB5617"/>
    <w:rsid w:val="00EB6C26"/>
    <w:rsid w:val="00EB71F8"/>
    <w:rsid w:val="00EC2934"/>
    <w:rsid w:val="00EC4AC8"/>
    <w:rsid w:val="00ED1007"/>
    <w:rsid w:val="00ED5868"/>
    <w:rsid w:val="00ED7B7E"/>
    <w:rsid w:val="00EE368F"/>
    <w:rsid w:val="00EF188B"/>
    <w:rsid w:val="00EF36DA"/>
    <w:rsid w:val="00F01EFC"/>
    <w:rsid w:val="00F04349"/>
    <w:rsid w:val="00F064C3"/>
    <w:rsid w:val="00F13258"/>
    <w:rsid w:val="00F1785F"/>
    <w:rsid w:val="00F23011"/>
    <w:rsid w:val="00F2658A"/>
    <w:rsid w:val="00F267F2"/>
    <w:rsid w:val="00F3540C"/>
    <w:rsid w:val="00F433F1"/>
    <w:rsid w:val="00F51754"/>
    <w:rsid w:val="00F6281F"/>
    <w:rsid w:val="00F65961"/>
    <w:rsid w:val="00F674D8"/>
    <w:rsid w:val="00F67DE1"/>
    <w:rsid w:val="00F733FC"/>
    <w:rsid w:val="00F76C50"/>
    <w:rsid w:val="00F76D94"/>
    <w:rsid w:val="00F818E3"/>
    <w:rsid w:val="00F8432E"/>
    <w:rsid w:val="00F87ECD"/>
    <w:rsid w:val="00FA4E26"/>
    <w:rsid w:val="00FD045A"/>
    <w:rsid w:val="00FD4BA5"/>
    <w:rsid w:val="00FD698B"/>
    <w:rsid w:val="00FE3460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BE22C"/>
  <w15:docId w15:val="{2022174E-A4C3-413D-B316-007EDAA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E445C"/>
    <w:pPr>
      <w:ind w:left="2160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E445C"/>
    <w:rPr>
      <w:rFonts w:ascii="Arial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7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E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E8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E8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7D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E3B"/>
    <w:pPr>
      <w:ind w:left="720"/>
      <w:contextualSpacing/>
    </w:pPr>
  </w:style>
  <w:style w:type="paragraph" w:customStyle="1" w:styleId="Achievement">
    <w:name w:val="Achievement"/>
    <w:basedOn w:val="BodyText"/>
    <w:rsid w:val="00F87ECD"/>
    <w:pPr>
      <w:numPr>
        <w:numId w:val="16"/>
      </w:numPr>
      <w:tabs>
        <w:tab w:val="clear" w:pos="360"/>
        <w:tab w:val="num" w:pos="72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F87E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7ECD"/>
    <w:rPr>
      <w:rFonts w:ascii="Times New Roman" w:hAnsi="Times New Roman" w:cs="Times New Roman"/>
      <w:sz w:val="20"/>
      <w:szCs w:val="20"/>
    </w:rPr>
  </w:style>
  <w:style w:type="character" w:customStyle="1" w:styleId="lt-line-clampline">
    <w:name w:val="lt-line-clamp__line"/>
    <w:basedOn w:val="DefaultParagraphFont"/>
    <w:rsid w:val="00F8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</dc:creator>
  <cp:lastModifiedBy>Jose Felix</cp:lastModifiedBy>
  <cp:revision>7</cp:revision>
  <cp:lastPrinted>2020-01-31T21:05:00Z</cp:lastPrinted>
  <dcterms:created xsi:type="dcterms:W3CDTF">2020-08-14T22:35:00Z</dcterms:created>
  <dcterms:modified xsi:type="dcterms:W3CDTF">2020-08-26T18:10:00Z</dcterms:modified>
</cp:coreProperties>
</file>